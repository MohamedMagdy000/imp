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خطوات تشغيل ngrok مع Oracle APEX</w:t>
      </w:r>
    </w:p>
    <w:p>
      <w:pPr>
        <w:pStyle w:val="Heading2"/>
      </w:pPr>
      <w:r>
        <w:t>الخطوة 1: تثبيت Chocolatey</w:t>
      </w:r>
    </w:p>
    <w:p>
      <w:r>
        <w:t>1. افتح PowerShell كمسؤول (Run as Administrator).</w:t>
        <w:br/>
        <w:t>2. نفّذ الأمر التالي لتثبيت Chocolatey:</w:t>
        <w:br/>
        <w:br/>
        <w:t>Set-ExecutionPolicy Bypass -Scope Process -Force; [System.Net.ServicePointManager]::SecurityProtocol = [System.Net.ServicePointManager]::SecurityProtocol -bor 3072; iex ((New-Object System.Net.WebClient).DownloadString('https://community.chocolatey.org/install.ps1'))</w:t>
        <w:br/>
        <w:br/>
        <w:t>3. بعد التثبيت، اقفل PowerShell وافتحه من جديد.</w:t>
      </w:r>
    </w:p>
    <w:p>
      <w:pPr>
        <w:pStyle w:val="Heading2"/>
      </w:pPr>
      <w:r>
        <w:t>الخطوة 2: تثبيت ngrok</w:t>
      </w:r>
    </w:p>
    <w:p>
      <w:r>
        <w:t>1. بعد تثبيت Chocolatey، نفّذ الأمر التالي:</w:t>
        <w:br/>
        <w:br/>
        <w:t>choco install ngrok -y</w:t>
        <w:br/>
        <w:br/>
        <w:t>2. للتأكد من التثبيت:</w:t>
        <w:br/>
        <w:br/>
        <w:t>ngrok version</w:t>
      </w:r>
    </w:p>
    <w:p>
      <w:pPr>
        <w:pStyle w:val="Heading2"/>
      </w:pPr>
      <w:r>
        <w:t>الخطوة 3: إضافة الـ Authtoken</w:t>
      </w:r>
    </w:p>
    <w:p>
      <w:r>
        <w:t>1. ادخل على لوحة تحكم ngrok عبر الرابط:</w:t>
        <w:br/>
        <w:t xml:space="preserve">   https://dashboard.ngrok.com/get-started/your-authtoken</w:t>
        <w:br/>
        <w:t>2. انسخ التوكن (عادة يبدأ برقم 2).</w:t>
        <w:br/>
        <w:t>3. نفّذ الأمر التالي مع استبدال التوكن الخاص بك:</w:t>
        <w:br/>
        <w:br/>
        <w:t>ngrok config add-authtoken YOUR_AUTHTOKEN</w:t>
        <w:br/>
        <w:br/>
        <w:t>مثال:</w:t>
        <w:br/>
        <w:t>ngrok config add-authtoken 32XvuMafEmYA440mMaDOp3WGbBF_3BmoVGccdcD1K5P6hNM3Q</w:t>
      </w:r>
    </w:p>
    <w:p>
      <w:pPr>
        <w:pStyle w:val="Heading2"/>
      </w:pPr>
      <w:r>
        <w:t>الخطوة 4: تشغيل النفق</w:t>
      </w:r>
    </w:p>
    <w:p>
      <w:r>
        <w:t>1. تأكد أن Oracle APEX (ORDS) شغال على البورت 8080 محليًا.</w:t>
        <w:br/>
        <w:t>2. افتح PowerShell واكتب:</w:t>
        <w:br/>
        <w:br/>
        <w:t>ngrok http 8080</w:t>
        <w:br/>
        <w:br/>
        <w:t>3. هتظهر شاشة فيها سطر Forwarding، زي:</w:t>
        <w:br/>
        <w:br/>
        <w:t>Forwarding    https://xxxx.ngrok-free.app -&gt; http://localhost:8080</w:t>
        <w:br/>
        <w:br/>
        <w:t>4. انسخ اللينك HTTPS اللي بيبدأ بـ ngrok-free.app ووزعه للناس.</w:t>
      </w:r>
    </w:p>
    <w:p>
      <w:pPr>
        <w:pStyle w:val="Heading2"/>
      </w:pPr>
      <w:r>
        <w:t>ملاحظات مهمة</w:t>
      </w:r>
    </w:p>
    <w:p>
      <w:r>
        <w:t>- لازم تسيب شاشة ngrok مفتوحة طول فترة الاستخدام.</w:t>
        <w:br/>
        <w:t>- اللينك بيتغير كل مرة تشغل ngrok من جديد (إلا لو عندك خطة مدفوعة).</w:t>
        <w:br/>
        <w:t>- ممكن تتابع الجلسة والـ Logs على الرابط المحلي:</w:t>
        <w:br/>
        <w:t xml:space="preserve">  http://127.0.0.1:4040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